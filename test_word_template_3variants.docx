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TEST WORD ŠABLONY - TŘI VARIANTY</w:t>
      </w:r>
    </w:p>
    <w:p/>
    <w:p>
      <w:pPr>
        <w:pStyle w:val="Heading1"/>
      </w:pPr>
      <w:r>
        <w:t>VARIANTA 1: Vnorena struktura</w:t>
      </w:r>
    </w:p>
    <w:p>
      <w:pPr>
        <w:pStyle w:val="IntenseQuote"/>
      </w:pPr>
      <w:r>
        <w:t>Placeholdery: {{ input.XXX }} a {{ results.XXX }}</w:t>
      </w:r>
    </w:p>
    <w:p>
      <w:r>
        <w:rPr>
          <w:b/>
        </w:rPr>
        <w:t xml:space="preserve">Firma: </w:t>
      </w:r>
      <w:r>
        <w:t>{{ input.section1_firma.company }}</w:t>
      </w:r>
    </w:p>
    <w:p>
      <w:r>
        <w:rPr>
          <w:b/>
        </w:rPr>
        <w:t xml:space="preserve">IČO: </w:t>
      </w:r>
      <w:r>
        <w:t>{{ input.section1_firma.ico }}</w:t>
      </w:r>
    </w:p>
    <w:p>
      <w:r>
        <w:rPr>
          <w:b/>
        </w:rPr>
        <w:t xml:space="preserve">Datum mereni: </w:t>
      </w:r>
      <w:r>
        <w:t>{{ input.section1_firma.measurement_date }}</w:t>
      </w:r>
    </w:p>
    <w:p/>
    <w:p>
      <w:r>
        <w:rPr>
          <w:b/>
        </w:rPr>
        <w:t xml:space="preserve">Fmax PHK Extenzor: </w:t>
      </w:r>
      <w:r>
        <w:t>{{ results.Fmax_Phk_Extenzor }} N</w:t>
      </w:r>
    </w:p>
    <w:p>
      <w:r>
        <w:rPr>
          <w:b/>
        </w:rPr>
        <w:t xml:space="preserve">Fmax PHK Flexor: </w:t>
      </w:r>
      <w:r>
        <w:t>{{ results.Fmax_Phk_Flexor }} N</w:t>
      </w:r>
    </w:p>
    <w:p/>
    <w:p>
      <w:r>
        <w:t>Somatometricka data (prvni radek):</w:t>
      </w:r>
    </w:p>
    <w:p>
      <w:r>
        <w:t>{% for row in results.table_somatometrie %}</w:t>
      </w:r>
    </w:p>
    <w:p>
      <w:r>
        <w:t>Datum: {{ row.datum }}, Inicialy: {{ row.inicialy }}, Vek: {{ row.vek_roky }} let</w:t>
      </w:r>
    </w:p>
    <w:p>
      <w:r>
        <w:t>{% endfor %}</w:t>
      </w:r>
    </w:p>
    <w:p>
      <w:r>
        <w:br w:type="page"/>
      </w:r>
    </w:p>
    <w:p>
      <w:pPr>
        <w:pStyle w:val="Heading1"/>
      </w:pPr>
      <w:r>
        <w:t>VARIANTA 2: Plocha struktura</w:t>
      </w:r>
    </w:p>
    <w:p>
      <w:pPr>
        <w:pStyle w:val="IntenseQuote"/>
      </w:pPr>
      <w:r>
        <w:t>Placeholdery: {{ XXX }} primo</w:t>
      </w:r>
    </w:p>
    <w:p>
      <w:r>
        <w:rPr>
          <w:b/>
        </w:rPr>
        <w:t xml:space="preserve">Firma: </w:t>
      </w:r>
      <w:r>
        <w:t>{{ section1_firma.company }}</w:t>
      </w:r>
    </w:p>
    <w:p>
      <w:r>
        <w:rPr>
          <w:b/>
        </w:rPr>
        <w:t xml:space="preserve">IČO: </w:t>
      </w:r>
      <w:r>
        <w:t>{{ section1_firma.ico }}</w:t>
      </w:r>
    </w:p>
    <w:p>
      <w:r>
        <w:rPr>
          <w:b/>
        </w:rPr>
        <w:t xml:space="preserve">Fmax PHK Extenzor: </w:t>
      </w:r>
      <w:r>
        <w:t>{{ Fmax_Phk_Extenzor }} N</w:t>
      </w:r>
    </w:p>
    <w:p/>
    <w:p>
      <w:r>
        <w:t>Somatometricka data:</w:t>
      </w:r>
    </w:p>
    <w:p>
      <w:r>
        <w:t>{% for row in table_somatometrie %}</w:t>
      </w:r>
    </w:p>
    <w:p>
      <w:r>
        <w:t>Datum: {{ row.datum }}, Vek: {{ row.vek_roky }} let</w:t>
      </w:r>
    </w:p>
    <w:p>
      <w:r>
        <w:t>{% endfor %}</w:t>
      </w:r>
    </w:p>
    <w:p>
      <w:r>
        <w:br w:type="page"/>
      </w:r>
    </w:p>
    <w:p>
      <w:pPr>
        <w:pStyle w:val="Heading1"/>
      </w:pPr>
      <w:r>
        <w:t>VARIANTA 3: Prefixovana struktura</w:t>
      </w:r>
    </w:p>
    <w:p>
      <w:pPr>
        <w:pStyle w:val="IntenseQuote"/>
      </w:pPr>
      <w:r>
        <w:t>Placeholdery: {{ m.XXX }} a {{ r.XXX }}</w:t>
      </w:r>
    </w:p>
    <w:p>
      <w:r>
        <w:rPr>
          <w:b/>
        </w:rPr>
        <w:t xml:space="preserve">Firma: </w:t>
      </w:r>
      <w:r>
        <w:t>{{ m.section1_firma.company }}</w:t>
      </w:r>
    </w:p>
    <w:p>
      <w:r>
        <w:rPr>
          <w:b/>
        </w:rPr>
        <w:t xml:space="preserve">IČO: </w:t>
      </w:r>
      <w:r>
        <w:t>{{ m.section1_firma.ico }}</w:t>
      </w:r>
    </w:p>
    <w:p>
      <w:r>
        <w:rPr>
          <w:b/>
        </w:rPr>
        <w:t xml:space="preserve">Fmax PHK Extenzor: </w:t>
      </w:r>
      <w:r>
        <w:t>{{ r.Fmax_Phk_Extenzor }} N</w:t>
      </w:r>
    </w:p>
    <w:p/>
    <w:p>
      <w:r>
        <w:t>Somatometricka data:</w:t>
      </w:r>
    </w:p>
    <w:p>
      <w:r>
        <w:t>{% for row in r.table_somatometrie %}</w:t>
      </w:r>
    </w:p>
    <w:p>
      <w:r>
        <w:t>Datum: {{ row.datum }}, Vek: {{ row.vek_roky }} let</w:t>
      </w:r>
    </w:p>
    <w:p>
      <w:r>
        <w:t>{% endfor %}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