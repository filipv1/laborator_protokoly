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- DVA ZDROJE DAT</w:t>
      </w:r>
    </w:p>
    <w:p>
      <w:pPr>
        <w:pStyle w:val="Heading1"/>
      </w:pPr>
      <w:r>
        <w:t>VSTUPNI DATA (input)</w:t>
      </w:r>
    </w:p>
    <w:p>
      <w:r>
        <w:t>Firma: {{ input.section1_firma.company }}</w:t>
      </w:r>
    </w:p>
    <w:p>
      <w:r>
        <w:t>ICO: {{ input.section1_firma.ico }}</w:t>
      </w:r>
    </w:p>
    <w:p>
      <w:r>
        <w:t>Datum: {{ input.section1_firma.measurement_date }}</w:t>
      </w:r>
    </w:p>
    <w:p>
      <w:pPr>
        <w:pStyle w:val="Heading1"/>
      </w:pPr>
      <w:r>
        <w:t>VYSLEDKOVA DATA (results)</w:t>
      </w:r>
    </w:p>
    <w:p>
      <w:r>
        <w:t>Fmax PHK Extenzor: {{ results.Fmax_Phk_Extenzor }} N</w:t>
      </w:r>
    </w:p>
    <w:p>
      <w:r>
        <w:t>Fmax PHK Flexor: {{ results.Fmax_Phk_Flexor }} N</w:t>
      </w:r>
    </w:p>
    <w:p>
      <w:r>
        <w:t>Pocet pohybu PHK: {{ results.phk_number_of_movements }}</w:t>
      </w:r>
    </w:p>
    <w:p>
      <w:pPr>
        <w:pStyle w:val="Heading1"/>
      </w:pPr>
      <w:r>
        <w:t>TABULKA SOMATOMETRIE</w:t>
      </w:r>
    </w:p>
    <w:p>
      <w:r>
        <w:t>{% for row in results.table_somatometrie %}</w:t>
      </w:r>
    </w:p>
    <w:p>
      <w:r>
        <w:t>Radek {{ loop.index }}: Datum={{ row.datum }}, Vek={{ row.vek_roky }} let, Vyska={{ row.vyska_cm }} cm</w:t>
      </w:r>
    </w:p>
    <w:p>
      <w:r>
        <w:t>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