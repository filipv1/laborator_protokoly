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- DVA ZDROJE DAT</w:t>
      </w:r>
    </w:p>
    <w:p>
      <w:pPr>
        <w:pStyle w:val="Heading1"/>
      </w:pPr>
      <w:r>
        <w:t>VSTUPNI DATA (input)</w:t>
      </w:r>
    </w:p>
    <w:p>
      <w:r>
        <w:t xml:space="preserve">Firma: BOSAL ČR s.r.o.</w:t>
      </w:r>
    </w:p>
    <w:p>
      <w:r>
        <w:t xml:space="preserve">ICO: 12345678</w:t>
      </w:r>
    </w:p>
    <w:p>
      <w:r>
        <w:t xml:space="preserve">Datum: 10.10.2024</w:t>
      </w:r>
    </w:p>
    <w:p>
      <w:pPr>
        <w:pStyle w:val="Heading1"/>
      </w:pPr>
      <w:r>
        <w:t>VYSLEDKOVA DATA (results)</w:t>
      </w:r>
    </w:p>
    <w:p>
      <w:r>
        <w:t xml:space="preserve">Fmax PHK Extenzor: 5.5 N</w:t>
      </w:r>
    </w:p>
    <w:p>
      <w:r>
        <w:t xml:space="preserve">Fmax PHK Flexor: 7.5 N</w:t>
      </w:r>
    </w:p>
    <w:p>
      <w:r>
        <w:t xml:space="preserve">Pocet pohybu PHK: 20000</w:t>
      </w:r>
    </w:p>
    <w:p>
      <w:pPr>
        <w:pStyle w:val="Heading1"/>
      </w:pPr>
      <w:r>
        <w:t>TABULKA SOMATOMETRIE</w:t>
      </w:r>
    </w:p>
    <w:p>
      <w:r>
        <w:t xml:space="preserve"/>
      </w:r>
    </w:p>
    <w:p>
      <w:r>
        <w:t xml:space="preserve">Radek 1: Datum=00:00:00, Vek=100 let, Vyska=115 cm</w:t>
      </w:r>
    </w:p>
    <w:p>
      <w:r>
        <w:t xml:space="preserve"/>
      </w:r>
    </w:p>
    <w:p>
      <w:r>
        <w:t xml:space="preserve">Radek 2: Datum=00:00:00, Vek=35 let, Vyska=150 cm</w:t>
      </w:r>
    </w:p>
    <w:p>
      <w:r>
        <w:t xml:space="preserve"/>
      </w:r>
    </w:p>
    <w:p>
      <w:r>
        <w:t xml:space="preserve">Radek 3: Datum=0, Vek=68 let, Vyska=132.5 cm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